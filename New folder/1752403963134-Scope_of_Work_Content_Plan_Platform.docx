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of Work (SOW): Content Access Platform with Tiered Plans, ChatGPT Integration, and Admin Management</w:t>
      </w:r>
    </w:p>
    <w:p>
      <w:pPr>
        <w:pStyle w:val="Heading2"/>
      </w:pPr>
      <w:r>
        <w:t>📌 OVERVIEW:</w:t>
      </w:r>
    </w:p>
    <w:p>
      <w:r>
        <w:t>The platform will allow users to subscribe to paid plans that provide access to categorized and multimedia content (text, video, documents, etc.). The most premium plan includes a ChatGPT integration for real-time, AI-powered information. Admins will manage all content, plans, categories, users, and payment history.</w:t>
      </w:r>
    </w:p>
    <w:p>
      <w:pPr>
        <w:pStyle w:val="Heading2"/>
      </w:pPr>
      <w:r>
        <w:t>1. 🛠️ ADMIN PANEL MODULE</w:t>
      </w:r>
    </w:p>
    <w:p>
      <w:pPr>
        <w:pStyle w:val="Heading3"/>
      </w:pPr>
      <w:r>
        <w:t>1.1 Dashboard</w:t>
      </w:r>
    </w:p>
    <w:p>
      <w:pPr>
        <w:pStyle w:val="ListBullet"/>
      </w:pPr>
      <w:r>
        <w:t>• Overview of total users, active subscriptions, revenue, content uploads</w:t>
      </w:r>
    </w:p>
    <w:p>
      <w:pPr>
        <w:pStyle w:val="ListBullet"/>
      </w:pPr>
      <w:r>
        <w:t>• Summary by plan: number of users per plan</w:t>
      </w:r>
    </w:p>
    <w:p>
      <w:pPr>
        <w:pStyle w:val="ListBullet"/>
      </w:pPr>
      <w:r>
        <w:t>• Recent content uploads and user activities</w:t>
      </w:r>
    </w:p>
    <w:p>
      <w:pPr>
        <w:pStyle w:val="Heading3"/>
      </w:pPr>
      <w:r>
        <w:t>1.2 Plan Management</w:t>
      </w:r>
    </w:p>
    <w:p>
      <w:pPr>
        <w:pStyle w:val="ListBullet"/>
      </w:pPr>
      <w:r>
        <w:t>• Add / Edit / Delete plans (Basic, Standard, Premium)</w:t>
      </w:r>
    </w:p>
    <w:p>
      <w:pPr>
        <w:pStyle w:val="ListBullet"/>
      </w:pPr>
      <w:r>
        <w:t>• Define Plan Name, Description, Price, Duration (monthly, yearly), Access permissions, Upgrade paths</w:t>
      </w:r>
    </w:p>
    <w:p>
      <w:pPr>
        <w:pStyle w:val="Heading3"/>
      </w:pPr>
      <w:r>
        <w:t>1.3 Content Management</w:t>
      </w:r>
    </w:p>
    <w:p>
      <w:pPr>
        <w:pStyle w:val="ListBullet"/>
      </w:pPr>
      <w:r>
        <w:t>• Add / Edit / Delete Content: Title, Type (Text, Image, Document, Video, Link), Body/File Upload/YouTube link, Assign to Plans, Categories/Subcategories, Visibility</w:t>
      </w:r>
    </w:p>
    <w:p>
      <w:pPr>
        <w:pStyle w:val="ListBullet"/>
      </w:pPr>
      <w:r>
        <w:t>• Bulk upload support (optional)</w:t>
      </w:r>
    </w:p>
    <w:p>
      <w:pPr>
        <w:pStyle w:val="Heading3"/>
      </w:pPr>
      <w:r>
        <w:t>1.4 Category Management</w:t>
      </w:r>
    </w:p>
    <w:p>
      <w:pPr>
        <w:pStyle w:val="ListBullet"/>
      </w:pPr>
      <w:r>
        <w:t>• Add / Edit / Delete Categories</w:t>
      </w:r>
    </w:p>
    <w:p>
      <w:pPr>
        <w:pStyle w:val="ListBullet"/>
      </w:pPr>
      <w:r>
        <w:t>• Sub-category management and drag-drop sorting (optional)</w:t>
      </w:r>
    </w:p>
    <w:p>
      <w:pPr>
        <w:pStyle w:val="Heading3"/>
      </w:pPr>
      <w:r>
        <w:t>1.5 User Management</w:t>
      </w:r>
    </w:p>
    <w:p>
      <w:pPr>
        <w:pStyle w:val="ListBullet"/>
      </w:pPr>
      <w:r>
        <w:t>• View users by plan, Approve/Deactivate users, Reset password, Manual plan upgrades/downgrades, View user profile and activity logs</w:t>
      </w:r>
    </w:p>
    <w:p>
      <w:pPr>
        <w:pStyle w:val="Heading3"/>
      </w:pPr>
      <w:r>
        <w:t>1.6 Payment &amp; Subscription History</w:t>
      </w:r>
    </w:p>
    <w:p>
      <w:pPr>
        <w:pStyle w:val="ListBullet"/>
      </w:pPr>
      <w:r>
        <w:t>• View all payments, Filter by date/plan/user, Export CSV, Integration with Stripe/PayPal dashboard</w:t>
      </w:r>
    </w:p>
    <w:p>
      <w:pPr>
        <w:pStyle w:val="Heading3"/>
      </w:pPr>
      <w:r>
        <w:t>1.7 ChatGPT Management</w:t>
      </w:r>
    </w:p>
    <w:p>
      <w:pPr>
        <w:pStyle w:val="ListBullet"/>
      </w:pPr>
      <w:r>
        <w:t>• View logs of ChatGPT usage, Set usage limits, Provide curated prompt templates (optional)</w:t>
      </w:r>
    </w:p>
    <w:p>
      <w:pPr>
        <w:pStyle w:val="Heading3"/>
      </w:pPr>
      <w:r>
        <w:t>1.8 CMS Pages</w:t>
      </w:r>
    </w:p>
    <w:p>
      <w:pPr>
        <w:pStyle w:val="ListBullet"/>
      </w:pPr>
      <w:r>
        <w:t>• Manage static pages like About Us, Contact, Privacy Policy using WYSIWYG editor</w:t>
      </w:r>
    </w:p>
    <w:p>
      <w:pPr>
        <w:pStyle w:val="Heading3"/>
      </w:pPr>
      <w:r>
        <w:t>1.9 Notifications/Emails</w:t>
      </w:r>
    </w:p>
    <w:p>
      <w:pPr>
        <w:pStyle w:val="ListBullet"/>
      </w:pPr>
      <w:r>
        <w:t>• Configure/send emails for welcome, payment confirmation, plan reminders, and alerts</w:t>
      </w:r>
    </w:p>
    <w:p>
      <w:pPr>
        <w:pStyle w:val="Heading3"/>
      </w:pPr>
      <w:r>
        <w:t>1.10 Admin Roles &amp; Permissions</w:t>
      </w:r>
    </w:p>
    <w:p>
      <w:pPr>
        <w:pStyle w:val="ListBullet"/>
      </w:pPr>
      <w:r>
        <w:t>• Super Admin, Content Manager, Support roles (optional)</w:t>
      </w:r>
    </w:p>
    <w:p>
      <w:pPr>
        <w:pStyle w:val="Heading2"/>
      </w:pPr>
      <w:r>
        <w:t>2. 👤 USER MODULE (FRONT-END FEATURES)</w:t>
      </w:r>
    </w:p>
    <w:p>
      <w:pPr>
        <w:pStyle w:val="Heading3"/>
      </w:pPr>
      <w:r>
        <w:t>2.1 Registration / Login</w:t>
      </w:r>
    </w:p>
    <w:p>
      <w:pPr>
        <w:pStyle w:val="ListBullet"/>
      </w:pPr>
      <w:r>
        <w:t>• Email/password or social login (optional), Email verification, Forgot/reset password</w:t>
      </w:r>
    </w:p>
    <w:p>
      <w:pPr>
        <w:pStyle w:val="Heading3"/>
      </w:pPr>
      <w:r>
        <w:t>2.2 Subscription Plan Selection</w:t>
      </w:r>
    </w:p>
    <w:p>
      <w:pPr>
        <w:pStyle w:val="ListBullet"/>
      </w:pPr>
      <w:r>
        <w:t>• Show available plans, Compare features, Choose &amp; purchase plan, Upgrade/Downgrade, View current plan</w:t>
      </w:r>
    </w:p>
    <w:p>
      <w:pPr>
        <w:pStyle w:val="Heading3"/>
      </w:pPr>
      <w:r>
        <w:t>2.3 Payment Gateway Integration</w:t>
      </w:r>
    </w:p>
    <w:p>
      <w:pPr>
        <w:pStyle w:val="ListBullet"/>
      </w:pPr>
      <w:r>
        <w:t>• Secure checkout via Stripe/PayPal, Payment handling, Invoice generation &amp; email</w:t>
      </w:r>
    </w:p>
    <w:p>
      <w:pPr>
        <w:pStyle w:val="Heading3"/>
      </w:pPr>
      <w:r>
        <w:t>2.4 User Dashboard</w:t>
      </w:r>
    </w:p>
    <w:p>
      <w:pPr>
        <w:pStyle w:val="ListBullet"/>
      </w:pPr>
      <w:r>
        <w:t>• Access content by plan, Filter/search, Track viewed content, Bookmark/save, View plan details</w:t>
      </w:r>
    </w:p>
    <w:p>
      <w:pPr>
        <w:pStyle w:val="Heading3"/>
      </w:pPr>
      <w:r>
        <w:t>2.5 Content Viewer</w:t>
      </w:r>
    </w:p>
    <w:p>
      <w:pPr>
        <w:pStyle w:val="ListBullet"/>
      </w:pPr>
      <w:r>
        <w:t>• Interactive content view (text/image/video/document), YouTube or direct video</w:t>
      </w:r>
    </w:p>
    <w:p>
      <w:pPr>
        <w:pStyle w:val="Heading3"/>
      </w:pPr>
      <w:r>
        <w:t>2.6 ChatGPT Integration</w:t>
      </w:r>
    </w:p>
    <w:p>
      <w:pPr>
        <w:pStyle w:val="ListBullet"/>
      </w:pPr>
      <w:r>
        <w:t>• Interface for chat (for Premium users), Predefined prompts (optional), Usage tracking</w:t>
      </w:r>
    </w:p>
    <w:p>
      <w:pPr>
        <w:pStyle w:val="Heading3"/>
      </w:pPr>
      <w:r>
        <w:t>2.7 Profile Management</w:t>
      </w:r>
    </w:p>
    <w:p>
      <w:pPr>
        <w:pStyle w:val="ListBullet"/>
      </w:pPr>
      <w:r>
        <w:t>• Edit personal info, Change password, Upload image, View subscription/payment history</w:t>
      </w:r>
    </w:p>
    <w:p>
      <w:pPr>
        <w:pStyle w:val="Heading3"/>
      </w:pPr>
      <w:r>
        <w:t>2.8 Notifications/Emails</w:t>
      </w:r>
    </w:p>
    <w:p>
      <w:pPr>
        <w:pStyle w:val="ListBullet"/>
      </w:pPr>
      <w:r>
        <w:t>• Plan renewal, Content update alerts, In-app and email notifications</w:t>
      </w:r>
    </w:p>
    <w:p>
      <w:pPr>
        <w:pStyle w:val="Heading2"/>
      </w:pPr>
      <w:r>
        <w:t>3. 🌐 PUBLIC WEBSITE MODULE</w:t>
      </w:r>
    </w:p>
    <w:p>
      <w:pPr>
        <w:pStyle w:val="ListBullet"/>
      </w:pPr>
      <w:r>
        <w:t>• Landing page with Hero section, Plan highlights, Benefits, Testimonials, FAQ, Contact form</w:t>
      </w:r>
    </w:p>
    <w:p>
      <w:pPr>
        <w:pStyle w:val="ListBullet"/>
      </w:pPr>
      <w:r>
        <w:t>• Footer with CMS links, Social icons, Contact info</w:t>
      </w:r>
    </w:p>
    <w:p>
      <w:pPr>
        <w:pStyle w:val="Heading2"/>
      </w:pPr>
      <w:r>
        <w:t>🔌 TECHNICAL CONSIDERATIONS</w:t>
      </w:r>
    </w:p>
    <w:p>
      <w:pPr>
        <w:pStyle w:val="Heading3"/>
      </w:pPr>
      <w:r>
        <w:t>Backend</w:t>
      </w:r>
    </w:p>
    <w:p>
      <w:r>
        <w:t>• Node.js / PHP / Laravel / Django</w:t>
        <w:br/>
        <w:t>• Admin panel with Bootstrap or Tailwind</w:t>
        <w:br/>
        <w:t>• REST API or GraphQL</w:t>
      </w:r>
    </w:p>
    <w:p>
      <w:pPr>
        <w:pStyle w:val="Heading3"/>
      </w:pPr>
      <w:r>
        <w:t>Frontend</w:t>
      </w:r>
    </w:p>
    <w:p>
      <w:r>
        <w:t>• React / Vue / HTML5 + Bootstrap</w:t>
        <w:br/>
        <w:t>• Mobile responsive layout</w:t>
        <w:br/>
        <w:t>• Rich content support</w:t>
      </w:r>
    </w:p>
    <w:p>
      <w:pPr>
        <w:pStyle w:val="Heading3"/>
      </w:pPr>
      <w:r>
        <w:t>Database</w:t>
      </w:r>
    </w:p>
    <w:p>
      <w:r>
        <w:t>• MySQL / PostgreSQL / MongoDB</w:t>
        <w:br/>
        <w:t>• Tables for Users, Plans, Payments, Contents, Categories, Chat Logs, Admin roles</w:t>
      </w:r>
    </w:p>
    <w:p>
      <w:pPr>
        <w:pStyle w:val="Heading3"/>
      </w:pPr>
      <w:r>
        <w:t>Integrations</w:t>
      </w:r>
    </w:p>
    <w:p>
      <w:r>
        <w:t>• Payment Gateway (Stripe / PayPal)</w:t>
        <w:br/>
        <w:t>• ChatGPT via OpenAI API</w:t>
        <w:br/>
        <w:t>• YouTube API (optional)</w:t>
      </w:r>
    </w:p>
    <w:p>
      <w:pPr>
        <w:pStyle w:val="Heading2"/>
      </w:pPr>
      <w:r>
        <w:t>📅 PHASED DEVELOPMENT TIMELINE (Suggested)</w:t>
      </w:r>
    </w:p>
    <w:p>
      <w:pPr>
        <w:pStyle w:val="ListBullet"/>
      </w:pPr>
      <w:r>
        <w:t>Phase 1: Admin panel setup + Plan &amp; Category management – 1 week</w:t>
      </w:r>
    </w:p>
    <w:p>
      <w:pPr>
        <w:pStyle w:val="ListBullet"/>
      </w:pPr>
      <w:r>
        <w:t>Phase 2: User registration, plan purchase, content view – 1 week</w:t>
      </w:r>
    </w:p>
    <w:p>
      <w:pPr>
        <w:pStyle w:val="ListBullet"/>
      </w:pPr>
      <w:r>
        <w:t>Phase 3: Payment integration &amp; Profile management – 1 week</w:t>
      </w:r>
    </w:p>
    <w:p>
      <w:pPr>
        <w:pStyle w:val="ListBullet"/>
      </w:pPr>
      <w:r>
        <w:t>Phase 4: ChatGPT integration for Premium – 1 week</w:t>
      </w:r>
    </w:p>
    <w:p>
      <w:pPr>
        <w:pStyle w:val="ListBullet"/>
      </w:pPr>
      <w:r>
        <w:t>Phase 5: Public website + testing + deployment – 1 week</w:t>
      </w:r>
    </w:p>
    <w:p>
      <w:pPr>
        <w:pStyle w:val="Heading2"/>
      </w:pPr>
      <w:r>
        <w:t>📂 DELIVERABLES</w:t>
      </w:r>
    </w:p>
    <w:p>
      <w:pPr>
        <w:pStyle w:val="ListBullet"/>
      </w:pPr>
      <w:r>
        <w:t>• Full source code (backend + frontend)</w:t>
      </w:r>
    </w:p>
    <w:p>
      <w:pPr>
        <w:pStyle w:val="ListBullet"/>
      </w:pPr>
      <w:r>
        <w:t>• Database schema and seed data</w:t>
      </w:r>
    </w:p>
    <w:p>
      <w:pPr>
        <w:pStyle w:val="ListBullet"/>
      </w:pPr>
      <w:r>
        <w:t>• Deployment guide</w:t>
      </w:r>
    </w:p>
    <w:p>
      <w:pPr>
        <w:pStyle w:val="ListBullet"/>
      </w:pPr>
      <w:r>
        <w:t>• Admin panel access and credentials</w:t>
      </w:r>
    </w:p>
    <w:p>
      <w:pPr>
        <w:pStyle w:val="ListBullet"/>
      </w:pPr>
      <w:r>
        <w:t>• API documentation (if frontend is separate)</w:t>
      </w:r>
    </w:p>
    <w:p>
      <w:pPr>
        <w:pStyle w:val="ListBullet"/>
      </w:pPr>
      <w:r>
        <w:t>• Testing report</w:t>
      </w:r>
    </w:p>
    <w:p>
      <w:pPr>
        <w:pStyle w:val="Heading2"/>
      </w:pPr>
      <w:r>
        <w:t>🧾 OPTIONAL ADD-ONS (If Needed)</w:t>
      </w:r>
    </w:p>
    <w:p>
      <w:pPr>
        <w:pStyle w:val="ListBullet"/>
      </w:pPr>
      <w:r>
        <w:t>• Mobile App (React Native or Flutter)</w:t>
      </w:r>
    </w:p>
    <w:p>
      <w:pPr>
        <w:pStyle w:val="ListBullet"/>
      </w:pPr>
      <w:r>
        <w:t>• Analytics Dashboard for Admin</w:t>
      </w:r>
    </w:p>
    <w:p>
      <w:pPr>
        <w:pStyle w:val="ListBullet"/>
      </w:pPr>
      <w:r>
        <w:t>• Multilingual Support</w:t>
      </w:r>
    </w:p>
    <w:p>
      <w:pPr>
        <w:pStyle w:val="ListBullet"/>
      </w:pPr>
      <w:r>
        <w:t>• Content scheduling (publish/unpublish at set time)</w:t>
      </w:r>
    </w:p>
    <w:p>
      <w:pPr>
        <w:pStyle w:val="ListBullet"/>
      </w:pPr>
      <w:r>
        <w:t>• AI-generated content suggestions (ChatGPT prompt builder)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